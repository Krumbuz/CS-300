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8ED1D" w14:textId="77777777" w:rsidR="0078129F" w:rsidRPr="00B91B95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CS 300 – Project One: Pseudocode and Runtime Analysis</w:t>
      </w:r>
    </w:p>
    <w:p w14:paraId="016D635B" w14:textId="77777777" w:rsidR="0078129F" w:rsidRPr="00B91B95" w:rsidRDefault="00000000">
      <w:pPr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Raymundo Valencia</w:t>
      </w:r>
    </w:p>
    <w:p w14:paraId="5C894A3C" w14:textId="77777777" w:rsidR="0078129F" w:rsidRPr="00B91B95" w:rsidRDefault="00000000">
      <w:pPr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CS 300 – Module 6</w:t>
      </w:r>
    </w:p>
    <w:p w14:paraId="19F1D823" w14:textId="77777777" w:rsidR="0078129F" w:rsidRPr="00B91B95" w:rsidRDefault="00000000">
      <w:pPr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Date: April 12, 2025</w:t>
      </w:r>
    </w:p>
    <w:p w14:paraId="6DFD6AB6" w14:textId="77777777" w:rsidR="0078129F" w:rsidRPr="00B91B95" w:rsidRDefault="0078129F">
      <w:pPr>
        <w:rPr>
          <w:sz w:val="24"/>
          <w:szCs w:val="24"/>
        </w:rPr>
      </w:pPr>
    </w:p>
    <w:p w14:paraId="2DF3CA92" w14:textId="77777777" w:rsidR="0078129F" w:rsidRPr="00B91B9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Pseudocode – Vector Implementation</w:t>
      </w:r>
    </w:p>
    <w:p w14:paraId="60E1302F" w14:textId="77777777" w:rsidR="00B34740" w:rsidRPr="00B34740" w:rsidRDefault="00000000" w:rsidP="00B34740">
      <w:pPr>
        <w:rPr>
          <w:rFonts w:ascii="Courier New" w:hAnsi="Courier New" w:cs="Courier New"/>
          <w:sz w:val="24"/>
          <w:szCs w:val="24"/>
        </w:rPr>
      </w:pPr>
      <w:r w:rsidRPr="00B91B95">
        <w:rPr>
          <w:sz w:val="24"/>
          <w:szCs w:val="24"/>
        </w:rPr>
        <w:br/>
      </w:r>
      <w:r w:rsidR="00B34740" w:rsidRPr="00B34740">
        <w:rPr>
          <w:rFonts w:ascii="Courier New" w:hAnsi="Courier New" w:cs="Courier New"/>
          <w:sz w:val="24"/>
          <w:szCs w:val="24"/>
        </w:rPr>
        <w:t>BEGIN PROGRAM</w:t>
      </w:r>
    </w:p>
    <w:p w14:paraId="3A025A02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0743DDE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INITIALIZE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CourseList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AS an empty vector of Course objects</w:t>
      </w:r>
    </w:p>
    <w:p w14:paraId="51A41B2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1FB301F6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OPEN file "course_info.txt" FOR reading</w:t>
      </w:r>
    </w:p>
    <w:p w14:paraId="315EFCD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IF file cannot be opened THEN</w:t>
      </w:r>
    </w:p>
    <w:p w14:paraId="24162F47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PRINT "Error: Cannot open file."</w:t>
      </w:r>
    </w:p>
    <w:p w14:paraId="02207D9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TERMINATE program</w:t>
      </w:r>
    </w:p>
    <w:p w14:paraId="337F4960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END IF</w:t>
      </w:r>
    </w:p>
    <w:p w14:paraId="352EA5D8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599D2243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WHILE NOT end-of-file DO</w:t>
      </w:r>
    </w:p>
    <w:p w14:paraId="7C385986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READ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currentLine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FROM file</w:t>
      </w:r>
    </w:p>
    <w:p w14:paraId="18CF6D2E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currentLine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IS empty THEN</w:t>
      </w:r>
    </w:p>
    <w:p w14:paraId="689C4F28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CONTINUE</w:t>
      </w:r>
    </w:p>
    <w:p w14:paraId="4F959C61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END IF</w:t>
      </w:r>
    </w:p>
    <w:p w14:paraId="399D0FD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597502A5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SET tokens = </w:t>
      </w:r>
      <w:proofErr w:type="gramStart"/>
      <w:r w:rsidRPr="00B34740">
        <w:rPr>
          <w:rFonts w:ascii="Courier New" w:hAnsi="Courier New" w:cs="Courier New"/>
          <w:sz w:val="24"/>
          <w:szCs w:val="24"/>
        </w:rPr>
        <w:t>SPLIT(</w:t>
      </w:r>
      <w:proofErr w:type="spellStart"/>
      <w:proofErr w:type="gramEnd"/>
      <w:r w:rsidRPr="00B34740">
        <w:rPr>
          <w:rFonts w:ascii="Courier New" w:hAnsi="Courier New" w:cs="Courier New"/>
          <w:sz w:val="24"/>
          <w:szCs w:val="24"/>
        </w:rPr>
        <w:t>currentLine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, delimiter)</w:t>
      </w:r>
    </w:p>
    <w:p w14:paraId="78F34A7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lastRenderedPageBreak/>
        <w:t xml:space="preserve">        IF NUMBER_</w:t>
      </w:r>
      <w:proofErr w:type="gramStart"/>
      <w:r w:rsidRPr="00B34740">
        <w:rPr>
          <w:rFonts w:ascii="Courier New" w:hAnsi="Courier New" w:cs="Courier New"/>
          <w:sz w:val="24"/>
          <w:szCs w:val="24"/>
        </w:rPr>
        <w:t>OF(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>tokens) &lt; 2 THEN</w:t>
      </w:r>
    </w:p>
    <w:p w14:paraId="287D4905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PRINT "File format error: " +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currentLine</w:t>
      </w:r>
      <w:proofErr w:type="spellEnd"/>
    </w:p>
    <w:p w14:paraId="696713B7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TERMINATE program</w:t>
      </w:r>
    </w:p>
    <w:p w14:paraId="326C3796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END IF</w:t>
      </w:r>
    </w:p>
    <w:p w14:paraId="7C9D42BD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38165747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SET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courseNumber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B34740">
        <w:rPr>
          <w:rFonts w:ascii="Courier New" w:hAnsi="Courier New" w:cs="Courier New"/>
          <w:sz w:val="24"/>
          <w:szCs w:val="24"/>
        </w:rPr>
        <w:t>tokens[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>0]</w:t>
      </w:r>
    </w:p>
    <w:p w14:paraId="4C1F19F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SET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courseTitle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B34740">
        <w:rPr>
          <w:rFonts w:ascii="Courier New" w:hAnsi="Courier New" w:cs="Courier New"/>
          <w:sz w:val="24"/>
          <w:szCs w:val="24"/>
        </w:rPr>
        <w:t>tokens[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>1]</w:t>
      </w:r>
    </w:p>
    <w:p w14:paraId="60348E32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INITIALIZE prerequisites AS empty list</w:t>
      </w:r>
    </w:p>
    <w:p w14:paraId="5B3FF01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3EEAEA6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FOR index FROM 2 TO NUMBER_</w:t>
      </w:r>
      <w:proofErr w:type="gramStart"/>
      <w:r w:rsidRPr="00B34740">
        <w:rPr>
          <w:rFonts w:ascii="Courier New" w:hAnsi="Courier New" w:cs="Courier New"/>
          <w:sz w:val="24"/>
          <w:szCs w:val="24"/>
        </w:rPr>
        <w:t>OF(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>tokens) - 1 DO</w:t>
      </w:r>
    </w:p>
    <w:p w14:paraId="552FBD99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APPEND tokens[index] TO prerequisites</w:t>
      </w:r>
    </w:p>
    <w:p w14:paraId="23896F4D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END FOR</w:t>
      </w:r>
    </w:p>
    <w:p w14:paraId="6A7F92D8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3B315950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CREATE Course OBJECT</w:t>
      </w:r>
    </w:p>
    <w:p w14:paraId="6F3C1AA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Course.courseNumber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courseNumber</w:t>
      </w:r>
      <w:proofErr w:type="spellEnd"/>
    </w:p>
    <w:p w14:paraId="6FD7EC55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Course.courseTitle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courseTitle</w:t>
      </w:r>
      <w:proofErr w:type="spellEnd"/>
    </w:p>
    <w:p w14:paraId="49926D6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Course.prerequisites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= prerequisites</w:t>
      </w:r>
    </w:p>
    <w:p w14:paraId="117B808E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49FF784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APPEND Course TO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CourseList</w:t>
      </w:r>
      <w:proofErr w:type="spellEnd"/>
    </w:p>
    <w:p w14:paraId="68B68B4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END WHILE</w:t>
      </w:r>
    </w:p>
    <w:p w14:paraId="3E09AE7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14778B6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CLOSE file</w:t>
      </w:r>
    </w:p>
    <w:p w14:paraId="492C161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3B58F748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FOR EACH course IN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CourseList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DO</w:t>
      </w:r>
    </w:p>
    <w:p w14:paraId="5F134717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FOR EACH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prereq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course.prerequisites</w:t>
      </w:r>
      <w:proofErr w:type="spellEnd"/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DO</w:t>
      </w:r>
    </w:p>
    <w:p w14:paraId="019B3791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lastRenderedPageBreak/>
        <w:t xml:space="preserve">            IF NOT EXISTS (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courseItem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CourseList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WHERE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courseItem.courseNumber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prereq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) THEN</w:t>
      </w:r>
    </w:p>
    <w:p w14:paraId="3AAF72F8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    PRINT "Error: Prerequisite " +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prereq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+ " not found."</w:t>
      </w:r>
    </w:p>
    <w:p w14:paraId="77DA5DE5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    TERMINATE program</w:t>
      </w:r>
    </w:p>
    <w:p w14:paraId="0F5122A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END IF</w:t>
      </w:r>
    </w:p>
    <w:p w14:paraId="36AA9837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END FOR</w:t>
      </w:r>
    </w:p>
    <w:p w14:paraId="55B187C4" w14:textId="13399A14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END FOR</w:t>
      </w:r>
    </w:p>
    <w:p w14:paraId="7CAEFFA7" w14:textId="16B258F3" w:rsidR="0078129F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>END PROGRAM</w:t>
      </w:r>
    </w:p>
    <w:p w14:paraId="6092A7D8" w14:textId="77777777" w:rsidR="0078129F" w:rsidRPr="00B91B9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Pseudocode – Hash Table Implementation</w:t>
      </w:r>
    </w:p>
    <w:p w14:paraId="6E452A41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loadCourses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34740">
        <w:rPr>
          <w:rFonts w:ascii="Courier New" w:hAnsi="Courier New" w:cs="Courier New"/>
          <w:sz w:val="24"/>
          <w:szCs w:val="24"/>
        </w:rPr>
        <w:t>courseTable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):</w:t>
      </w:r>
    </w:p>
    <w:p w14:paraId="6E72E3DD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OPEN file with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fileName</w:t>
      </w:r>
      <w:proofErr w:type="spellEnd"/>
    </w:p>
    <w:p w14:paraId="489C96D6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IF file fails to open THEN</w:t>
      </w:r>
    </w:p>
    <w:p w14:paraId="3A536BD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PRINT "Error: Unable to open file"</w:t>
      </w:r>
    </w:p>
    <w:p w14:paraId="2D5C86EC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RETURN</w:t>
      </w:r>
    </w:p>
    <w:p w14:paraId="51B0DC95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090B1999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CREATE empty list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rawLines</w:t>
      </w:r>
      <w:proofErr w:type="spellEnd"/>
    </w:p>
    <w:p w14:paraId="09E1B16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FOR EACH line IN file DO</w:t>
      </w:r>
    </w:p>
    <w:p w14:paraId="325FF72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TRIM whitespace</w:t>
      </w:r>
    </w:p>
    <w:p w14:paraId="2698EC6F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IF line is empty THEN CONTINUE</w:t>
      </w:r>
    </w:p>
    <w:p w14:paraId="53B31552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SPLIT line by commas INTO tokens</w:t>
      </w:r>
    </w:p>
    <w:p w14:paraId="1845D112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tokens.length</w:t>
      </w:r>
      <w:proofErr w:type="spellEnd"/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&lt; 2 THEN</w:t>
      </w:r>
    </w:p>
    <w:p w14:paraId="497250B1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PRINT "Invalid line format: " + line</w:t>
      </w:r>
    </w:p>
    <w:p w14:paraId="418E7622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CONTINUE</w:t>
      </w:r>
    </w:p>
    <w:p w14:paraId="1156DC68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END IF</w:t>
      </w:r>
    </w:p>
    <w:p w14:paraId="4C52446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ADD tokens TO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rawLines</w:t>
      </w:r>
      <w:proofErr w:type="spellEnd"/>
    </w:p>
    <w:p w14:paraId="0B169C87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7D7FA59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CREATE set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courseNumbers</w:t>
      </w:r>
      <w:proofErr w:type="spellEnd"/>
    </w:p>
    <w:p w14:paraId="25011ED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FOR EACH </w:t>
      </w:r>
      <w:proofErr w:type="gramStart"/>
      <w:r w:rsidRPr="00B34740">
        <w:rPr>
          <w:rFonts w:ascii="Courier New" w:hAnsi="Courier New" w:cs="Courier New"/>
          <w:sz w:val="24"/>
          <w:szCs w:val="24"/>
        </w:rPr>
        <w:t>tokens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rawLines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DO</w:t>
      </w:r>
    </w:p>
    <w:p w14:paraId="3709481E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ADD </w:t>
      </w:r>
      <w:proofErr w:type="gramStart"/>
      <w:r w:rsidRPr="00B34740">
        <w:rPr>
          <w:rFonts w:ascii="Courier New" w:hAnsi="Courier New" w:cs="Courier New"/>
          <w:sz w:val="24"/>
          <w:szCs w:val="24"/>
        </w:rPr>
        <w:t>tokens[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0] TO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courseNumbers</w:t>
      </w:r>
      <w:proofErr w:type="spellEnd"/>
    </w:p>
    <w:p w14:paraId="7A20863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4CC97AE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FOR EACH </w:t>
      </w:r>
      <w:proofErr w:type="gramStart"/>
      <w:r w:rsidRPr="00B34740">
        <w:rPr>
          <w:rFonts w:ascii="Courier New" w:hAnsi="Courier New" w:cs="Courier New"/>
          <w:sz w:val="24"/>
          <w:szCs w:val="24"/>
        </w:rPr>
        <w:t>tokens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rawLines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DO</w:t>
      </w:r>
    </w:p>
    <w:p w14:paraId="687C5C5C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FOR EACH prerequisite IN </w:t>
      </w:r>
      <w:proofErr w:type="gramStart"/>
      <w:r w:rsidRPr="00B34740">
        <w:rPr>
          <w:rFonts w:ascii="Courier New" w:hAnsi="Courier New" w:cs="Courier New"/>
          <w:sz w:val="24"/>
          <w:szCs w:val="24"/>
        </w:rPr>
        <w:t>tokens[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>2 to end] DO</w:t>
      </w:r>
    </w:p>
    <w:p w14:paraId="05F025F8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IF prerequisite NOT IN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courseNumbers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THEN</w:t>
      </w:r>
    </w:p>
    <w:p w14:paraId="68ED47D3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    PRINT "Error: Prerequisite " + prerequisite + " not found"</w:t>
      </w:r>
    </w:p>
    <w:p w14:paraId="71E95459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    RETURN</w:t>
      </w:r>
    </w:p>
    <w:p w14:paraId="1F55CD59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END IF</w:t>
      </w:r>
    </w:p>
    <w:p w14:paraId="39B3A247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END FOR</w:t>
      </w:r>
    </w:p>
    <w:p w14:paraId="3B655A8E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END FOR</w:t>
      </w:r>
    </w:p>
    <w:p w14:paraId="3A4FCE7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22B116CF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FOR EACH </w:t>
      </w:r>
      <w:proofErr w:type="gramStart"/>
      <w:r w:rsidRPr="00B34740">
        <w:rPr>
          <w:rFonts w:ascii="Courier New" w:hAnsi="Courier New" w:cs="Courier New"/>
          <w:sz w:val="24"/>
          <w:szCs w:val="24"/>
        </w:rPr>
        <w:t>tokens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rawLines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DO</w:t>
      </w:r>
    </w:p>
    <w:p w14:paraId="7EC4B9A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CREATE Course OBJECT</w:t>
      </w:r>
    </w:p>
    <w:p w14:paraId="5C13D758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course.courseNumber</w:t>
      </w:r>
      <w:proofErr w:type="spellEnd"/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= tokens[0]</w:t>
      </w:r>
    </w:p>
    <w:p w14:paraId="00393F56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course.courseTitle</w:t>
      </w:r>
      <w:proofErr w:type="spellEnd"/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= tokens[1]</w:t>
      </w:r>
    </w:p>
    <w:p w14:paraId="2F3F7D17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course.prerequisites</w:t>
      </w:r>
      <w:proofErr w:type="spellEnd"/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= tokens[2 to end]</w:t>
      </w:r>
    </w:p>
    <w:p w14:paraId="31AEB3B3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INSERT course INTO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courseTable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USING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course.courseNumber</w:t>
      </w:r>
      <w:proofErr w:type="spellEnd"/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AS key</w:t>
      </w:r>
    </w:p>
    <w:p w14:paraId="753E052C" w14:textId="23D8A33F" w:rsidR="0078129F" w:rsidRPr="00B91B95" w:rsidRDefault="00B34740" w:rsidP="00B34740">
      <w:pPr>
        <w:rPr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>END FUNCTION</w:t>
      </w:r>
    </w:p>
    <w:p w14:paraId="675964EA" w14:textId="77777777" w:rsidR="0078129F" w:rsidRPr="00B91B9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Pseudocode – Binary Search Tree Implementation</w:t>
      </w:r>
    </w:p>
    <w:p w14:paraId="766ABCDD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>STRUCT Course:</w:t>
      </w:r>
    </w:p>
    <w:p w14:paraId="77DC5DAC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courseNumber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courseName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, prerequisites</w:t>
      </w:r>
    </w:p>
    <w:p w14:paraId="5C028532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67BCB6C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TreeNode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:</w:t>
      </w:r>
    </w:p>
    <w:p w14:paraId="4DBD453D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course, left, right</w:t>
      </w:r>
    </w:p>
    <w:p w14:paraId="7116178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7791F5ED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loadCourses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(filename):</w:t>
      </w:r>
    </w:p>
    <w:p w14:paraId="35947B69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OPEN file</w:t>
      </w:r>
    </w:p>
    <w:p w14:paraId="1C4F3DC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IF cannot open THEN</w:t>
      </w:r>
    </w:p>
    <w:p w14:paraId="270255A3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PRINT "Error" and EXIT</w:t>
      </w:r>
    </w:p>
    <w:p w14:paraId="1F9C0D3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40B4610F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CREATE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courseMap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courseLines</w:t>
      </w:r>
      <w:proofErr w:type="spellEnd"/>
    </w:p>
    <w:p w14:paraId="62FC4102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FOR EACH line IN file DO</w:t>
      </w:r>
    </w:p>
    <w:p w14:paraId="0256CB4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SPLIT by commas INTO tokens</w:t>
      </w:r>
    </w:p>
    <w:p w14:paraId="56C17607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tokens.length</w:t>
      </w:r>
      <w:proofErr w:type="spellEnd"/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&lt; 2 THEN CONTINUE</w:t>
      </w:r>
    </w:p>
    <w:p w14:paraId="56D9C176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EXTRACT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courseNumber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courseName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prereqs</w:t>
      </w:r>
      <w:proofErr w:type="spellEnd"/>
    </w:p>
    <w:p w14:paraId="7ADFB151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CREATE Course OBJECT</w:t>
      </w:r>
    </w:p>
    <w:p w14:paraId="72A26E61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ADD course TO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courseMap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courseLines</w:t>
      </w:r>
      <w:proofErr w:type="spellEnd"/>
    </w:p>
    <w:p w14:paraId="5C71661D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05674F83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FOR EACH course IN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courseLines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DO</w:t>
      </w:r>
    </w:p>
    <w:p w14:paraId="67621A6C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FOR EACH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prereq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course.prerequisites</w:t>
      </w:r>
      <w:proofErr w:type="spellEnd"/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DO</w:t>
      </w:r>
    </w:p>
    <w:p w14:paraId="399C862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IF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prereq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NOT IN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courseMap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THEN</w:t>
      </w:r>
    </w:p>
    <w:p w14:paraId="44D3C66F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    PRINT "Error: Prerequisite " +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prereq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+ " not found."</w:t>
      </w:r>
    </w:p>
    <w:p w14:paraId="0B706D9D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    EXIT or SKIP course</w:t>
      </w:r>
    </w:p>
    <w:p w14:paraId="7329D8F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2775F0D3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INITIALIZE root = NULL</w:t>
      </w:r>
    </w:p>
    <w:p w14:paraId="72A487D2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FOR EACH course IN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courseLines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DO</w:t>
      </w:r>
    </w:p>
    <w:p w14:paraId="2CFB73D5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lastRenderedPageBreak/>
        <w:t xml:space="preserve">        CALL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insertCourse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(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>root, course)</w:t>
      </w:r>
    </w:p>
    <w:p w14:paraId="6B814FA1" w14:textId="45978579" w:rsidR="0078129F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RETURN root</w:t>
      </w:r>
    </w:p>
    <w:p w14:paraId="5AD8BF89" w14:textId="77777777" w:rsidR="0078129F" w:rsidRPr="00B91B9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Shared Menu Pseudocode</w:t>
      </w:r>
    </w:p>
    <w:p w14:paraId="2D02F0BF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displayMenu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(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>):</w:t>
      </w:r>
    </w:p>
    <w:p w14:paraId="64DAAA1F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WHILE true:</w:t>
      </w:r>
    </w:p>
    <w:p w14:paraId="33BD6631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PRINT options: 1 Load, 2 Print List, 3 Search, 9 Exit</w:t>
      </w:r>
    </w:p>
    <w:p w14:paraId="0406341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READ input</w:t>
      </w:r>
    </w:p>
    <w:p w14:paraId="7D099C2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</w:p>
    <w:p w14:paraId="74B8E579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IF input == 1 THEN CALL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loadCourses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(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>)</w:t>
      </w:r>
    </w:p>
    <w:p w14:paraId="74485AA6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IF input == 2 THEN CALL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printCourseList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(</w:t>
      </w:r>
      <w:proofErr w:type="gramEnd"/>
      <w:r w:rsidRPr="00B34740">
        <w:rPr>
          <w:rFonts w:ascii="Courier New" w:hAnsi="Courier New" w:cs="Courier New"/>
          <w:sz w:val="24"/>
          <w:szCs w:val="24"/>
        </w:rPr>
        <w:t>)</w:t>
      </w:r>
    </w:p>
    <w:p w14:paraId="16CA90B6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IF input == 3 THEN</w:t>
      </w:r>
    </w:p>
    <w:p w14:paraId="741E5A13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PROMPT user: "Enter the course number to search:"</w:t>
      </w:r>
    </w:p>
    <w:p w14:paraId="4B728170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CALL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searchCourse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courseNumber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)</w:t>
      </w:r>
    </w:p>
    <w:p w14:paraId="02DC8D2B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IF input == 9 THEN</w:t>
      </w:r>
    </w:p>
    <w:p w14:paraId="6220582D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PRINT "Exiting"</w:t>
      </w:r>
    </w:p>
    <w:p w14:paraId="0DE3A0FA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BREAK</w:t>
      </w:r>
    </w:p>
    <w:p w14:paraId="70A34D2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ELSE</w:t>
      </w:r>
    </w:p>
    <w:p w14:paraId="4838C1E9" w14:textId="43D3525E" w:rsidR="0078129F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PRINT "Invalid option"</w:t>
      </w:r>
    </w:p>
    <w:p w14:paraId="4473EB00" w14:textId="77777777" w:rsidR="0078129F" w:rsidRPr="00B91B9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Sorted Print Function (Vector Only)</w:t>
      </w:r>
    </w:p>
    <w:p w14:paraId="125A440F" w14:textId="77777777" w:rsidR="00B34740" w:rsidRPr="00B34740" w:rsidRDefault="00000000" w:rsidP="00B34740">
      <w:pPr>
        <w:rPr>
          <w:rFonts w:ascii="Courier New" w:hAnsi="Courier New" w:cs="Courier New"/>
          <w:sz w:val="24"/>
          <w:szCs w:val="24"/>
        </w:rPr>
      </w:pPr>
      <w:r w:rsidRPr="00B91B95">
        <w:rPr>
          <w:sz w:val="24"/>
          <w:szCs w:val="24"/>
        </w:rPr>
        <w:br/>
      </w:r>
      <w:r w:rsidR="00B34740" w:rsidRPr="00B34740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="00B34740" w:rsidRPr="00B34740">
        <w:rPr>
          <w:rFonts w:ascii="Courier New" w:hAnsi="Courier New" w:cs="Courier New"/>
          <w:sz w:val="24"/>
          <w:szCs w:val="24"/>
        </w:rPr>
        <w:t>printCourseList</w:t>
      </w:r>
      <w:proofErr w:type="spellEnd"/>
      <w:r w:rsidR="00B34740" w:rsidRPr="00B3474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B34740" w:rsidRPr="00B34740">
        <w:rPr>
          <w:rFonts w:ascii="Courier New" w:hAnsi="Courier New" w:cs="Courier New"/>
          <w:sz w:val="24"/>
          <w:szCs w:val="24"/>
        </w:rPr>
        <w:t>CourseList</w:t>
      </w:r>
      <w:proofErr w:type="spellEnd"/>
      <w:r w:rsidR="00B34740" w:rsidRPr="00B34740">
        <w:rPr>
          <w:rFonts w:ascii="Courier New" w:hAnsi="Courier New" w:cs="Courier New"/>
          <w:sz w:val="24"/>
          <w:szCs w:val="24"/>
        </w:rPr>
        <w:t>):</w:t>
      </w:r>
    </w:p>
    <w:p w14:paraId="2BF1BF94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SORT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CourseList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courseNumber</w:t>
      </w:r>
      <w:proofErr w:type="spellEnd"/>
    </w:p>
    <w:p w14:paraId="744F5938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FOR EACH course IN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CourseList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DO</w:t>
      </w:r>
    </w:p>
    <w:p w14:paraId="231EABFC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PRINT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courseNumber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 xml:space="preserve"> + ", " + </w:t>
      </w:r>
      <w:proofErr w:type="spellStart"/>
      <w:r w:rsidRPr="00B34740">
        <w:rPr>
          <w:rFonts w:ascii="Courier New" w:hAnsi="Courier New" w:cs="Courier New"/>
          <w:sz w:val="24"/>
          <w:szCs w:val="24"/>
        </w:rPr>
        <w:t>courseTitle</w:t>
      </w:r>
      <w:proofErr w:type="spellEnd"/>
    </w:p>
    <w:p w14:paraId="6AB8B8F0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B34740">
        <w:rPr>
          <w:rFonts w:ascii="Courier New" w:hAnsi="Courier New" w:cs="Courier New"/>
          <w:sz w:val="24"/>
          <w:szCs w:val="24"/>
        </w:rPr>
        <w:t>course.prerequisites</w:t>
      </w:r>
      <w:proofErr w:type="spellEnd"/>
      <w:proofErr w:type="gramEnd"/>
      <w:r w:rsidRPr="00B34740">
        <w:rPr>
          <w:rFonts w:ascii="Courier New" w:hAnsi="Courier New" w:cs="Courier New"/>
          <w:sz w:val="24"/>
          <w:szCs w:val="24"/>
        </w:rPr>
        <w:t xml:space="preserve"> IS NOT EMPTY THEN</w:t>
      </w:r>
    </w:p>
    <w:p w14:paraId="4B9BB996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PRINT "Prerequisites: " + </w:t>
      </w:r>
      <w:proofErr w:type="gramStart"/>
      <w:r w:rsidRPr="00B34740">
        <w:rPr>
          <w:rFonts w:ascii="Courier New" w:hAnsi="Courier New" w:cs="Courier New"/>
          <w:sz w:val="24"/>
          <w:szCs w:val="24"/>
        </w:rPr>
        <w:t>JOIN(</w:t>
      </w:r>
      <w:proofErr w:type="spellStart"/>
      <w:proofErr w:type="gramEnd"/>
      <w:r w:rsidRPr="00B34740">
        <w:rPr>
          <w:rFonts w:ascii="Courier New" w:hAnsi="Courier New" w:cs="Courier New"/>
          <w:sz w:val="24"/>
          <w:szCs w:val="24"/>
        </w:rPr>
        <w:t>prereqs</w:t>
      </w:r>
      <w:proofErr w:type="spellEnd"/>
      <w:r w:rsidRPr="00B34740">
        <w:rPr>
          <w:rFonts w:ascii="Courier New" w:hAnsi="Courier New" w:cs="Courier New"/>
          <w:sz w:val="24"/>
          <w:szCs w:val="24"/>
        </w:rPr>
        <w:t>, ", ")</w:t>
      </w:r>
    </w:p>
    <w:p w14:paraId="302B86A3" w14:textId="77777777" w:rsidR="00B34740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ELSE</w:t>
      </w:r>
    </w:p>
    <w:p w14:paraId="2E0B334C" w14:textId="10D8D836" w:rsidR="0078129F" w:rsidRPr="00B34740" w:rsidRDefault="00B34740" w:rsidP="00B34740">
      <w:pPr>
        <w:rPr>
          <w:rFonts w:ascii="Courier New" w:hAnsi="Courier New" w:cs="Courier New"/>
          <w:sz w:val="24"/>
          <w:szCs w:val="24"/>
        </w:rPr>
      </w:pPr>
      <w:r w:rsidRPr="00B34740">
        <w:rPr>
          <w:rFonts w:ascii="Courier New" w:hAnsi="Courier New" w:cs="Courier New"/>
          <w:sz w:val="24"/>
          <w:szCs w:val="24"/>
        </w:rPr>
        <w:t xml:space="preserve">            PRINT "Prerequisites: None"</w:t>
      </w:r>
    </w:p>
    <w:p w14:paraId="7EBBAB58" w14:textId="77777777" w:rsidR="0078129F" w:rsidRPr="00B91B9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Runtime Analysis Table</w:t>
      </w:r>
    </w:p>
    <w:p w14:paraId="00A94CC7" w14:textId="563C24E7" w:rsidR="0078129F" w:rsidRPr="00B91B95" w:rsidRDefault="00000000">
      <w:pPr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br/>
        <w:t>| Operation           | Vector      | Hash Table  | Binary Search Tree |</w:t>
      </w:r>
      <w:r w:rsidRPr="00B91B95">
        <w:rPr>
          <w:rFonts w:ascii="Times New Roman" w:hAnsi="Times New Roman" w:cs="Times New Roman"/>
          <w:sz w:val="24"/>
          <w:szCs w:val="24"/>
        </w:rPr>
        <w:br/>
        <w:t>|---------------------|-------------</w:t>
      </w:r>
      <w:r w:rsidR="00B91B95" w:rsidRPr="00B91B95">
        <w:rPr>
          <w:rFonts w:ascii="Times New Roman" w:hAnsi="Times New Roman" w:cs="Times New Roman"/>
          <w:sz w:val="24"/>
          <w:szCs w:val="24"/>
        </w:rPr>
        <w:t>--</w:t>
      </w:r>
      <w:r w:rsidRPr="00B91B95">
        <w:rPr>
          <w:rFonts w:ascii="Times New Roman" w:hAnsi="Times New Roman" w:cs="Times New Roman"/>
          <w:sz w:val="24"/>
          <w:szCs w:val="24"/>
        </w:rPr>
        <w:t>|------------|--------------</w:t>
      </w:r>
      <w:r w:rsidR="00B91B95" w:rsidRPr="00B91B95">
        <w:rPr>
          <w:rFonts w:ascii="Times New Roman" w:hAnsi="Times New Roman" w:cs="Times New Roman"/>
          <w:sz w:val="24"/>
          <w:szCs w:val="24"/>
        </w:rPr>
        <w:t>-------</w:t>
      </w:r>
      <w:r w:rsidRPr="00B91B95">
        <w:rPr>
          <w:rFonts w:ascii="Times New Roman" w:hAnsi="Times New Roman" w:cs="Times New Roman"/>
          <w:sz w:val="24"/>
          <w:szCs w:val="24"/>
        </w:rPr>
        <w:t>-------|</w:t>
      </w:r>
      <w:r w:rsidRPr="00B91B95">
        <w:rPr>
          <w:rFonts w:ascii="Times New Roman" w:hAnsi="Times New Roman" w:cs="Times New Roman"/>
          <w:sz w:val="24"/>
          <w:szCs w:val="24"/>
        </w:rPr>
        <w:br/>
        <w:t xml:space="preserve">| File Read           </w:t>
      </w:r>
      <w:r w:rsidR="00B91B95" w:rsidRPr="00B91B95">
        <w:rPr>
          <w:rFonts w:ascii="Times New Roman" w:hAnsi="Times New Roman" w:cs="Times New Roman"/>
          <w:sz w:val="24"/>
          <w:szCs w:val="24"/>
        </w:rPr>
        <w:t xml:space="preserve">  </w:t>
      </w:r>
      <w:r w:rsidRPr="00B91B95">
        <w:rPr>
          <w:rFonts w:ascii="Times New Roman" w:hAnsi="Times New Roman" w:cs="Times New Roman"/>
          <w:sz w:val="24"/>
          <w:szCs w:val="24"/>
        </w:rPr>
        <w:t xml:space="preserve">| O(n)        </w:t>
      </w:r>
      <w:r w:rsidR="00B91B95" w:rsidRPr="00B91B95">
        <w:rPr>
          <w:rFonts w:ascii="Times New Roman" w:hAnsi="Times New Roman" w:cs="Times New Roman"/>
          <w:sz w:val="24"/>
          <w:szCs w:val="24"/>
        </w:rPr>
        <w:t xml:space="preserve">     </w:t>
      </w:r>
      <w:r w:rsidRPr="00B91B95">
        <w:rPr>
          <w:rFonts w:ascii="Times New Roman" w:hAnsi="Times New Roman" w:cs="Times New Roman"/>
          <w:sz w:val="24"/>
          <w:szCs w:val="24"/>
        </w:rPr>
        <w:t xml:space="preserve">| O(n)        | O(n)               </w:t>
      </w:r>
      <w:r w:rsidR="00B91B95" w:rsidRPr="00B91B9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91B95">
        <w:rPr>
          <w:rFonts w:ascii="Times New Roman" w:hAnsi="Times New Roman" w:cs="Times New Roman"/>
          <w:sz w:val="24"/>
          <w:szCs w:val="24"/>
        </w:rPr>
        <w:t>|</w:t>
      </w:r>
      <w:r w:rsidRPr="00B91B95">
        <w:rPr>
          <w:rFonts w:ascii="Times New Roman" w:hAnsi="Times New Roman" w:cs="Times New Roman"/>
          <w:sz w:val="24"/>
          <w:szCs w:val="24"/>
        </w:rPr>
        <w:br/>
        <w:t xml:space="preserve">| Object Creation | O(1)        </w:t>
      </w:r>
      <w:r w:rsidR="00B91B95" w:rsidRPr="00B91B95">
        <w:rPr>
          <w:rFonts w:ascii="Times New Roman" w:hAnsi="Times New Roman" w:cs="Times New Roman"/>
          <w:sz w:val="24"/>
          <w:szCs w:val="24"/>
        </w:rPr>
        <w:t xml:space="preserve">     </w:t>
      </w:r>
      <w:r w:rsidRPr="00B91B95">
        <w:rPr>
          <w:rFonts w:ascii="Times New Roman" w:hAnsi="Times New Roman" w:cs="Times New Roman"/>
          <w:sz w:val="24"/>
          <w:szCs w:val="24"/>
        </w:rPr>
        <w:t xml:space="preserve">| O(1)        | O(log n) avg       </w:t>
      </w:r>
      <w:r w:rsidR="00B91B95" w:rsidRPr="00B91B9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91B95">
        <w:rPr>
          <w:rFonts w:ascii="Times New Roman" w:hAnsi="Times New Roman" w:cs="Times New Roman"/>
          <w:sz w:val="24"/>
          <w:szCs w:val="24"/>
        </w:rPr>
        <w:t xml:space="preserve"> |</w:t>
      </w:r>
      <w:r w:rsidRPr="00B91B95">
        <w:rPr>
          <w:rFonts w:ascii="Times New Roman" w:hAnsi="Times New Roman" w:cs="Times New Roman"/>
          <w:sz w:val="24"/>
          <w:szCs w:val="24"/>
        </w:rPr>
        <w:br/>
        <w:t xml:space="preserve">| Course Lookup  | O(n)        </w:t>
      </w:r>
      <w:r w:rsidR="00B91B95" w:rsidRPr="00B91B95">
        <w:rPr>
          <w:rFonts w:ascii="Times New Roman" w:hAnsi="Times New Roman" w:cs="Times New Roman"/>
          <w:sz w:val="24"/>
          <w:szCs w:val="24"/>
        </w:rPr>
        <w:t xml:space="preserve">     </w:t>
      </w:r>
      <w:r w:rsidRPr="00B91B95">
        <w:rPr>
          <w:rFonts w:ascii="Times New Roman" w:hAnsi="Times New Roman" w:cs="Times New Roman"/>
          <w:sz w:val="24"/>
          <w:szCs w:val="24"/>
        </w:rPr>
        <w:t xml:space="preserve">| O(1)        | O(log n) avg        </w:t>
      </w:r>
      <w:r w:rsidR="00B91B95" w:rsidRPr="00B91B9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91B95">
        <w:rPr>
          <w:rFonts w:ascii="Times New Roman" w:hAnsi="Times New Roman" w:cs="Times New Roman"/>
          <w:sz w:val="24"/>
          <w:szCs w:val="24"/>
        </w:rPr>
        <w:t>|</w:t>
      </w:r>
      <w:r w:rsidRPr="00B91B95">
        <w:rPr>
          <w:rFonts w:ascii="Times New Roman" w:hAnsi="Times New Roman" w:cs="Times New Roman"/>
          <w:sz w:val="24"/>
          <w:szCs w:val="24"/>
        </w:rPr>
        <w:br/>
        <w:t xml:space="preserve">| Sorted Print        | O(n log n)  | </w:t>
      </w:r>
      <w:r w:rsidRPr="00B91B95">
        <w:rPr>
          <w:rFonts w:ascii="Segoe UI Emoji" w:hAnsi="Segoe UI Emoji" w:cs="Segoe UI Emoji"/>
          <w:sz w:val="24"/>
          <w:szCs w:val="24"/>
        </w:rPr>
        <w:t>❌</w:t>
      </w:r>
      <w:r w:rsidRPr="00B91B95">
        <w:rPr>
          <w:rFonts w:ascii="Times New Roman" w:hAnsi="Times New Roman" w:cs="Times New Roman"/>
          <w:sz w:val="24"/>
          <w:szCs w:val="24"/>
        </w:rPr>
        <w:t xml:space="preserve">          | O(n) (in-order)  </w:t>
      </w:r>
      <w:r w:rsidR="00B91B95" w:rsidRPr="00B91B95">
        <w:rPr>
          <w:rFonts w:ascii="Times New Roman" w:hAnsi="Times New Roman" w:cs="Times New Roman"/>
          <w:sz w:val="24"/>
          <w:szCs w:val="24"/>
        </w:rPr>
        <w:tab/>
      </w:r>
      <w:r w:rsidRPr="00B91B95">
        <w:rPr>
          <w:rFonts w:ascii="Times New Roman" w:hAnsi="Times New Roman" w:cs="Times New Roman"/>
          <w:sz w:val="24"/>
          <w:szCs w:val="24"/>
        </w:rPr>
        <w:t xml:space="preserve">  |</w:t>
      </w:r>
      <w:r w:rsidRPr="00B91B95">
        <w:rPr>
          <w:rFonts w:ascii="Times New Roman" w:hAnsi="Times New Roman" w:cs="Times New Roman"/>
          <w:sz w:val="24"/>
          <w:szCs w:val="24"/>
        </w:rPr>
        <w:br/>
      </w:r>
    </w:p>
    <w:p w14:paraId="79F320DE" w14:textId="77777777" w:rsidR="0078129F" w:rsidRPr="00B91B9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Data Structure Evaluation</w:t>
      </w:r>
    </w:p>
    <w:p w14:paraId="7F40D5CA" w14:textId="77777777" w:rsidR="0078129F" w:rsidRPr="00B91B95" w:rsidRDefault="00000000">
      <w:pPr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Vector:</w:t>
      </w:r>
      <w:r w:rsidRPr="00B91B95">
        <w:rPr>
          <w:rFonts w:ascii="Times New Roman" w:hAnsi="Times New Roman" w:cs="Times New Roman"/>
          <w:sz w:val="24"/>
          <w:szCs w:val="24"/>
        </w:rPr>
        <w:br/>
      </w:r>
      <w:r w:rsidRPr="00B91B95">
        <w:rPr>
          <w:rFonts w:ascii="Segoe UI Emoji" w:hAnsi="Segoe UI Emoji" w:cs="Segoe UI Emoji"/>
          <w:sz w:val="24"/>
          <w:szCs w:val="24"/>
        </w:rPr>
        <w:t>✅</w:t>
      </w:r>
      <w:r w:rsidRPr="00B91B95">
        <w:rPr>
          <w:rFonts w:ascii="Times New Roman" w:hAnsi="Times New Roman" w:cs="Times New Roman"/>
          <w:sz w:val="24"/>
          <w:szCs w:val="24"/>
        </w:rPr>
        <w:t xml:space="preserve"> Easy to implement</w:t>
      </w:r>
      <w:r w:rsidRPr="00B91B95">
        <w:rPr>
          <w:rFonts w:ascii="Times New Roman" w:hAnsi="Times New Roman" w:cs="Times New Roman"/>
          <w:sz w:val="24"/>
          <w:szCs w:val="24"/>
        </w:rPr>
        <w:br/>
      </w:r>
      <w:r w:rsidRPr="00B91B95">
        <w:rPr>
          <w:rFonts w:ascii="Segoe UI Emoji" w:hAnsi="Segoe UI Emoji" w:cs="Segoe UI Emoji"/>
          <w:sz w:val="24"/>
          <w:szCs w:val="24"/>
        </w:rPr>
        <w:t>✅</w:t>
      </w:r>
      <w:r w:rsidRPr="00B91B95">
        <w:rPr>
          <w:rFonts w:ascii="Times New Roman" w:hAnsi="Times New Roman" w:cs="Times New Roman"/>
          <w:sz w:val="24"/>
          <w:szCs w:val="24"/>
        </w:rPr>
        <w:t xml:space="preserve"> Supports sorting</w:t>
      </w:r>
      <w:r w:rsidRPr="00B91B95">
        <w:rPr>
          <w:rFonts w:ascii="Times New Roman" w:hAnsi="Times New Roman" w:cs="Times New Roman"/>
          <w:sz w:val="24"/>
          <w:szCs w:val="24"/>
        </w:rPr>
        <w:br/>
      </w:r>
      <w:r w:rsidRPr="00B91B95">
        <w:rPr>
          <w:rFonts w:ascii="Segoe UI Emoji" w:hAnsi="Segoe UI Emoji" w:cs="Segoe UI Emoji"/>
          <w:sz w:val="24"/>
          <w:szCs w:val="24"/>
        </w:rPr>
        <w:t>❌</w:t>
      </w:r>
      <w:r w:rsidRPr="00B91B95">
        <w:rPr>
          <w:rFonts w:ascii="Times New Roman" w:hAnsi="Times New Roman" w:cs="Times New Roman"/>
          <w:sz w:val="24"/>
          <w:szCs w:val="24"/>
        </w:rPr>
        <w:t xml:space="preserve"> Slow search (linear time)</w:t>
      </w:r>
    </w:p>
    <w:p w14:paraId="75569666" w14:textId="77777777" w:rsidR="0078129F" w:rsidRPr="00B91B95" w:rsidRDefault="00000000">
      <w:pPr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Hash Table:</w:t>
      </w:r>
      <w:r w:rsidRPr="00B91B95">
        <w:rPr>
          <w:rFonts w:ascii="Times New Roman" w:hAnsi="Times New Roman" w:cs="Times New Roman"/>
          <w:sz w:val="24"/>
          <w:szCs w:val="24"/>
        </w:rPr>
        <w:br/>
      </w:r>
      <w:r w:rsidRPr="00B91B95">
        <w:rPr>
          <w:rFonts w:ascii="Segoe UI Emoji" w:hAnsi="Segoe UI Emoji" w:cs="Segoe UI Emoji"/>
          <w:sz w:val="24"/>
          <w:szCs w:val="24"/>
        </w:rPr>
        <w:t>✅</w:t>
      </w:r>
      <w:r w:rsidRPr="00B91B95">
        <w:rPr>
          <w:rFonts w:ascii="Times New Roman" w:hAnsi="Times New Roman" w:cs="Times New Roman"/>
          <w:sz w:val="24"/>
          <w:szCs w:val="24"/>
        </w:rPr>
        <w:t xml:space="preserve"> Fast lookup (average constant time)</w:t>
      </w:r>
      <w:r w:rsidRPr="00B91B95">
        <w:rPr>
          <w:rFonts w:ascii="Times New Roman" w:hAnsi="Times New Roman" w:cs="Times New Roman"/>
          <w:sz w:val="24"/>
          <w:szCs w:val="24"/>
        </w:rPr>
        <w:br/>
      </w:r>
      <w:r w:rsidRPr="00B91B95">
        <w:rPr>
          <w:rFonts w:ascii="Segoe UI Emoji" w:hAnsi="Segoe UI Emoji" w:cs="Segoe UI Emoji"/>
          <w:sz w:val="24"/>
          <w:szCs w:val="24"/>
        </w:rPr>
        <w:t>❌</w:t>
      </w:r>
      <w:r w:rsidRPr="00B91B95">
        <w:rPr>
          <w:rFonts w:ascii="Times New Roman" w:hAnsi="Times New Roman" w:cs="Times New Roman"/>
          <w:sz w:val="24"/>
          <w:szCs w:val="24"/>
        </w:rPr>
        <w:t xml:space="preserve"> No natural order (no sorted print)</w:t>
      </w:r>
      <w:r w:rsidRPr="00B91B95">
        <w:rPr>
          <w:rFonts w:ascii="Times New Roman" w:hAnsi="Times New Roman" w:cs="Times New Roman"/>
          <w:sz w:val="24"/>
          <w:szCs w:val="24"/>
        </w:rPr>
        <w:br/>
      </w:r>
      <w:r w:rsidRPr="00B91B95">
        <w:rPr>
          <w:rFonts w:ascii="Segoe UI Emoji" w:hAnsi="Segoe UI Emoji" w:cs="Segoe UI Emoji"/>
          <w:sz w:val="24"/>
          <w:szCs w:val="24"/>
        </w:rPr>
        <w:t>❌</w:t>
      </w:r>
      <w:r w:rsidRPr="00B91B95">
        <w:rPr>
          <w:rFonts w:ascii="Times New Roman" w:hAnsi="Times New Roman" w:cs="Times New Roman"/>
          <w:sz w:val="24"/>
          <w:szCs w:val="24"/>
        </w:rPr>
        <w:t xml:space="preserve"> Requires collision handling</w:t>
      </w:r>
    </w:p>
    <w:p w14:paraId="15D4B62D" w14:textId="77777777" w:rsidR="0078129F" w:rsidRPr="00B91B95" w:rsidRDefault="00000000">
      <w:pPr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Binary Search Tree:</w:t>
      </w:r>
      <w:r w:rsidRPr="00B91B95">
        <w:rPr>
          <w:rFonts w:ascii="Times New Roman" w:hAnsi="Times New Roman" w:cs="Times New Roman"/>
          <w:sz w:val="24"/>
          <w:szCs w:val="24"/>
        </w:rPr>
        <w:br/>
      </w:r>
      <w:r w:rsidRPr="00B91B95">
        <w:rPr>
          <w:rFonts w:ascii="Segoe UI Emoji" w:hAnsi="Segoe UI Emoji" w:cs="Segoe UI Emoji"/>
          <w:sz w:val="24"/>
          <w:szCs w:val="24"/>
        </w:rPr>
        <w:t>✅</w:t>
      </w:r>
      <w:r w:rsidRPr="00B91B95">
        <w:rPr>
          <w:rFonts w:ascii="Times New Roman" w:hAnsi="Times New Roman" w:cs="Times New Roman"/>
          <w:sz w:val="24"/>
          <w:szCs w:val="24"/>
        </w:rPr>
        <w:t xml:space="preserve"> Fast search and sort</w:t>
      </w:r>
      <w:r w:rsidRPr="00B91B95">
        <w:rPr>
          <w:rFonts w:ascii="Times New Roman" w:hAnsi="Times New Roman" w:cs="Times New Roman"/>
          <w:sz w:val="24"/>
          <w:szCs w:val="24"/>
        </w:rPr>
        <w:br/>
      </w:r>
      <w:r w:rsidRPr="00B91B95">
        <w:rPr>
          <w:rFonts w:ascii="Segoe UI Emoji" w:hAnsi="Segoe UI Emoji" w:cs="Segoe UI Emoji"/>
          <w:sz w:val="24"/>
          <w:szCs w:val="24"/>
        </w:rPr>
        <w:t>✅</w:t>
      </w:r>
      <w:r w:rsidRPr="00B91B95">
        <w:rPr>
          <w:rFonts w:ascii="Times New Roman" w:hAnsi="Times New Roman" w:cs="Times New Roman"/>
          <w:sz w:val="24"/>
          <w:szCs w:val="24"/>
        </w:rPr>
        <w:t xml:space="preserve"> Clean structure for ordered data</w:t>
      </w:r>
      <w:r w:rsidRPr="00B91B95">
        <w:rPr>
          <w:rFonts w:ascii="Times New Roman" w:hAnsi="Times New Roman" w:cs="Times New Roman"/>
          <w:sz w:val="24"/>
          <w:szCs w:val="24"/>
        </w:rPr>
        <w:br/>
      </w:r>
      <w:r w:rsidRPr="00B91B95">
        <w:rPr>
          <w:rFonts w:ascii="Segoe UI Emoji" w:hAnsi="Segoe UI Emoji" w:cs="Segoe UI Emoji"/>
          <w:sz w:val="24"/>
          <w:szCs w:val="24"/>
        </w:rPr>
        <w:t>❌</w:t>
      </w:r>
      <w:r w:rsidRPr="00B91B95">
        <w:rPr>
          <w:rFonts w:ascii="Times New Roman" w:hAnsi="Times New Roman" w:cs="Times New Roman"/>
          <w:sz w:val="24"/>
          <w:szCs w:val="24"/>
        </w:rPr>
        <w:t xml:space="preserve"> Slightly more complex to implement</w:t>
      </w:r>
    </w:p>
    <w:p w14:paraId="1C5D9E36" w14:textId="77777777" w:rsidR="0078129F" w:rsidRPr="00B91B9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91B95">
        <w:rPr>
          <w:rFonts w:ascii="Times New Roman" w:hAnsi="Times New Roman" w:cs="Times New Roman"/>
          <w:sz w:val="24"/>
          <w:szCs w:val="24"/>
        </w:rPr>
        <w:t>Final Recommendation</w:t>
      </w:r>
    </w:p>
    <w:p w14:paraId="4E8B4A7E" w14:textId="2252008B" w:rsidR="0078129F" w:rsidRPr="00B91B95" w:rsidRDefault="00A11C59">
      <w:pPr>
        <w:rPr>
          <w:rFonts w:ascii="Times New Roman" w:hAnsi="Times New Roman" w:cs="Times New Roman"/>
          <w:sz w:val="24"/>
          <w:szCs w:val="24"/>
        </w:rPr>
      </w:pPr>
      <w:r w:rsidRPr="00A11C59">
        <w:rPr>
          <w:rFonts w:ascii="Times New Roman" w:hAnsi="Times New Roman" w:cs="Times New Roman"/>
          <w:sz w:val="24"/>
          <w:szCs w:val="24"/>
        </w:rPr>
        <w:t>I recommend using the Binary Search Tree for this project. It balances fast search and supports a sorted print using in-order traversal, which meets both of the advisor's requirements efficiently.</w:t>
      </w:r>
      <w:r w:rsidRPr="00A11C59">
        <w:rPr>
          <w:rFonts w:ascii="Times New Roman" w:hAnsi="Times New Roman" w:cs="Times New Roman"/>
          <w:sz w:val="24"/>
          <w:szCs w:val="24"/>
        </w:rPr>
        <w:br/>
        <w:t xml:space="preserve">This recommendation also considers scalability, assuming a much larger course dataset </w:t>
      </w:r>
      <w:r w:rsidRPr="00A11C59">
        <w:rPr>
          <w:rFonts w:ascii="Times New Roman" w:hAnsi="Times New Roman" w:cs="Times New Roman"/>
          <w:sz w:val="24"/>
          <w:szCs w:val="24"/>
        </w:rPr>
        <w:lastRenderedPageBreak/>
        <w:t>beyond the sample file provided.</w:t>
      </w:r>
      <w:r w:rsidRPr="00A11C59">
        <w:rPr>
          <w:rFonts w:ascii="Times New Roman" w:hAnsi="Times New Roman" w:cs="Times New Roman"/>
          <w:sz w:val="24"/>
          <w:szCs w:val="24"/>
        </w:rPr>
        <w:br/>
        <w:t xml:space="preserve">BST operations like insert and search generally operate at </w:t>
      </w:r>
      <w:proofErr w:type="gramStart"/>
      <w:r w:rsidRPr="00A11C5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11C59">
        <w:rPr>
          <w:rFonts w:ascii="Times New Roman" w:hAnsi="Times New Roman" w:cs="Times New Roman"/>
          <w:sz w:val="24"/>
          <w:szCs w:val="24"/>
        </w:rPr>
        <w:t>log n), offering significant performance gains over O(n) operations in vectors, especially when scaling to hundreds of courses.</w:t>
      </w:r>
    </w:p>
    <w:sectPr w:rsidR="0078129F" w:rsidRPr="00B91B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5EDBA" w14:textId="77777777" w:rsidR="003D35D2" w:rsidRDefault="003D35D2" w:rsidP="00B34740">
      <w:pPr>
        <w:spacing w:after="0" w:line="240" w:lineRule="auto"/>
      </w:pPr>
      <w:r>
        <w:separator/>
      </w:r>
    </w:p>
  </w:endnote>
  <w:endnote w:type="continuationSeparator" w:id="0">
    <w:p w14:paraId="7D073605" w14:textId="77777777" w:rsidR="003D35D2" w:rsidRDefault="003D35D2" w:rsidP="00B34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FBC66" w14:textId="77777777" w:rsidR="003D35D2" w:rsidRDefault="003D35D2" w:rsidP="00B34740">
      <w:pPr>
        <w:spacing w:after="0" w:line="240" w:lineRule="auto"/>
      </w:pPr>
      <w:r>
        <w:separator/>
      </w:r>
    </w:p>
  </w:footnote>
  <w:footnote w:type="continuationSeparator" w:id="0">
    <w:p w14:paraId="1F6D9A79" w14:textId="77777777" w:rsidR="003D35D2" w:rsidRDefault="003D35D2" w:rsidP="00B34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035098">
    <w:abstractNumId w:val="8"/>
  </w:num>
  <w:num w:numId="2" w16cid:durableId="852767074">
    <w:abstractNumId w:val="6"/>
  </w:num>
  <w:num w:numId="3" w16cid:durableId="437024863">
    <w:abstractNumId w:val="5"/>
  </w:num>
  <w:num w:numId="4" w16cid:durableId="884606008">
    <w:abstractNumId w:val="4"/>
  </w:num>
  <w:num w:numId="5" w16cid:durableId="952051573">
    <w:abstractNumId w:val="7"/>
  </w:num>
  <w:num w:numId="6" w16cid:durableId="213740301">
    <w:abstractNumId w:val="3"/>
  </w:num>
  <w:num w:numId="7" w16cid:durableId="81880878">
    <w:abstractNumId w:val="2"/>
  </w:num>
  <w:num w:numId="8" w16cid:durableId="1140880412">
    <w:abstractNumId w:val="1"/>
  </w:num>
  <w:num w:numId="9" w16cid:durableId="62747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35D2"/>
    <w:rsid w:val="003F2BF4"/>
    <w:rsid w:val="005966D7"/>
    <w:rsid w:val="0078129F"/>
    <w:rsid w:val="00A11C59"/>
    <w:rsid w:val="00AA1D8D"/>
    <w:rsid w:val="00B34740"/>
    <w:rsid w:val="00B47730"/>
    <w:rsid w:val="00B91B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53D61"/>
  <w14:defaultImageDpi w14:val="300"/>
  <w15:docId w15:val="{D0E7E443-555E-414E-B5FA-AE29544B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Raymundo Valencia</cp:lastModifiedBy>
  <cp:revision>2</cp:revision>
  <dcterms:created xsi:type="dcterms:W3CDTF">2025-04-18T16:22:00Z</dcterms:created>
  <dcterms:modified xsi:type="dcterms:W3CDTF">2025-04-18T16:22:00Z</dcterms:modified>
  <cp:category/>
</cp:coreProperties>
</file>